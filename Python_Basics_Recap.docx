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Development – Basics Recap</w:t>
      </w:r>
    </w:p>
    <w:p>
      <w:pPr>
        <w:pStyle w:val="Heading1"/>
      </w:pPr>
      <w:r>
        <w:t>1. Understanding Syntax</w:t>
      </w:r>
    </w:p>
    <w:p>
      <w:r>
        <w:t>Syntax = the set of rules that define how code should be written.</w:t>
      </w:r>
    </w:p>
    <w:p>
      <w:r>
        <w:t>Every programming language has its own syntax (e.g., Python, Java, C, JavaScript).</w:t>
      </w:r>
    </w:p>
    <w:p>
      <w:r>
        <w:t>Parentheses () and curly braces {} are used differently in different languages.</w:t>
      </w:r>
    </w:p>
    <w:p>
      <w:r>
        <w:t>Python is case-sensitive (e.g., Print ≠ print).</w:t>
      </w:r>
    </w:p>
    <w:p>
      <w:pPr>
        <w:pStyle w:val="Heading1"/>
      </w:pPr>
      <w:r>
        <w:t>2. Compiler vs Interpreter</w:t>
      </w:r>
    </w:p>
    <w:p>
      <w:r>
        <w:t>Compiler: Translates the entire program into machine code before execution.</w:t>
      </w:r>
    </w:p>
    <w:p>
      <w:r>
        <w:t>- Faster execution.</w:t>
      </w:r>
    </w:p>
    <w:p>
      <w:r>
        <w:t>- Used in languages like C, C++.</w:t>
      </w:r>
    </w:p>
    <w:p>
      <w:r>
        <w:t>Interpreter: Reads and executes code line by line.</w:t>
      </w:r>
    </w:p>
    <w:p>
      <w:r>
        <w:t>- Slower than compiler.</w:t>
      </w:r>
    </w:p>
    <w:p>
      <w:r>
        <w:t>- Python, JavaScript, Ruby use interpreters.</w:t>
      </w:r>
    </w:p>
    <w:p>
      <w:pPr>
        <w:pStyle w:val="Heading1"/>
      </w:pPr>
      <w:r>
        <w:t>3. Print Function</w:t>
      </w:r>
    </w:p>
    <w:p>
      <w:r>
        <w:t>print() is a built-in function in Python.</w:t>
      </w:r>
    </w:p>
    <w:p>
      <w:r>
        <w:t>It displays values on the screen.</w:t>
      </w:r>
    </w:p>
    <w:p>
      <w:r>
        <w:t>Works with numbers, characters, or full sentences.</w:t>
      </w:r>
    </w:p>
    <w:p>
      <w:r>
        <w:t>Example:</w:t>
      </w:r>
    </w:p>
    <w:p>
      <w:r>
        <w:t>print("Hello, World!")</w:t>
      </w:r>
    </w:p>
    <w:p>
      <w:r>
        <w:t>print(123)</w:t>
      </w:r>
    </w:p>
    <w:p>
      <w:pPr>
        <w:pStyle w:val="Heading1"/>
      </w:pPr>
      <w:r>
        <w:t>4. Quotations in Python</w:t>
      </w:r>
    </w:p>
    <w:p>
      <w:r>
        <w:t>Single ' ' and Double " " quotations are both valid.</w:t>
      </w:r>
    </w:p>
    <w:p>
      <w:r>
        <w:t>Anything inside quotes is treated as string data.</w:t>
      </w:r>
    </w:p>
    <w:p>
      <w:r>
        <w:t>Example:</w:t>
      </w:r>
    </w:p>
    <w:p>
      <w:r>
        <w:t>print('Hello')</w:t>
      </w:r>
    </w:p>
    <w:p>
      <w:r>
        <w:t>print("Python is fun")</w:t>
      </w:r>
    </w:p>
    <w:p>
      <w:pPr>
        <w:pStyle w:val="Heading1"/>
      </w:pPr>
      <w:r>
        <w:t>5. Variables</w:t>
      </w:r>
    </w:p>
    <w:p>
      <w:r>
        <w:t>A variable is like a container/box that stores data.</w:t>
      </w:r>
    </w:p>
    <w:p>
      <w:r>
        <w:t>You assign a value to a variable using the = operator.</w:t>
      </w:r>
    </w:p>
    <w:p>
      <w:r>
        <w:t>Example:</w:t>
      </w:r>
    </w:p>
    <w:p>
      <w:r>
        <w:t>name = "Faizan"</w:t>
      </w:r>
    </w:p>
    <w:p>
      <w:r>
        <w:t>age = 25</w:t>
      </w:r>
    </w:p>
    <w:p>
      <w:r>
        <w:t>Rules:</w:t>
      </w:r>
    </w:p>
    <w:p>
      <w:r>
        <w:t>- Variable names must be meaningful.</w:t>
      </w:r>
    </w:p>
    <w:p>
      <w:r>
        <w:t>- Cannot start with a number.</w:t>
      </w:r>
    </w:p>
    <w:p>
      <w:r>
        <w:t>- Case-sensitive (Age ≠ age).</w:t>
      </w:r>
    </w:p>
    <w:p>
      <w:pPr>
        <w:pStyle w:val="Heading1"/>
      </w:pPr>
      <w:r>
        <w:t>6. Errors in Python</w:t>
      </w:r>
    </w:p>
    <w:p>
      <w:r>
        <w:t>Errors show up when code is written incorrectly.</w:t>
      </w:r>
    </w:p>
    <w:p>
      <w:r>
        <w:t>In most IDEs, errors are shown in red color.</w:t>
      </w:r>
    </w:p>
    <w:p>
      <w:r>
        <w:t>Example: writing Print("Hello") instead of print("Hello") will throw an error.</w:t>
      </w:r>
    </w:p>
    <w:p>
      <w:pPr>
        <w:pStyle w:val="Heading1"/>
      </w:pPr>
      <w:r>
        <w:t>7. Extensions &amp; File Naming</w:t>
      </w:r>
    </w:p>
    <w:p>
      <w:r>
        <w:t>Python files are saved with the .py extension.</w:t>
      </w:r>
    </w:p>
    <w:p>
      <w:r>
        <w:t>Example: hello.py</w:t>
      </w:r>
    </w:p>
    <w:p>
      <w:r>
        <w:t>Create project folders (e.g., Coding Exercises) to keep your work organized.</w:t>
      </w:r>
    </w:p>
    <w:p>
      <w:pPr>
        <w:pStyle w:val="Heading1"/>
      </w:pPr>
      <w:r>
        <w:t>8. Coding Practice Examples</w:t>
      </w:r>
    </w:p>
    <w:p>
      <w:r>
        <w:t>Star Patterns (using print() and loops):</w:t>
      </w:r>
    </w:p>
    <w:p>
      <w:r>
        <w:t>print("*")</w:t>
      </w:r>
    </w:p>
    <w:p>
      <w:r>
        <w:t>print("**")</w:t>
      </w:r>
    </w:p>
    <w:p>
      <w:r>
        <w:t>print("***")</w:t>
      </w:r>
    </w:p>
    <w:p>
      <w:r>
        <w:t>print("****")</w:t>
      </w:r>
    </w:p>
    <w:p>
      <w:r>
        <w:t>print("*****")</w:t>
      </w:r>
    </w:p>
    <w:p>
      <w:r>
        <w:t>Output:</w:t>
      </w:r>
    </w:p>
    <w:p>
      <w:r>
        <w:t>*</w:t>
      </w:r>
    </w:p>
    <w:p>
      <w:r>
        <w:t>**</w:t>
      </w:r>
    </w:p>
    <w:p>
      <w:r>
        <w:t>***</w:t>
      </w:r>
    </w:p>
    <w:p>
      <w:r>
        <w:t>****</w:t>
      </w:r>
    </w:p>
    <w:p>
      <w:r>
        <w:t>*****</w:t>
      </w:r>
    </w:p>
    <w:p>
      <w:r>
        <w:t>Other patterns can be built with loops for practice.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