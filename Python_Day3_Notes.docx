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B87" w:rsidRPr="00E32790" w:rsidRDefault="00137C8F">
      <w:pPr>
        <w:pStyle w:val="Title"/>
        <w:rPr>
          <w:sz w:val="44"/>
        </w:rPr>
      </w:pPr>
      <w:r w:rsidRPr="00E32790">
        <w:rPr>
          <w:sz w:val="44"/>
        </w:rPr>
        <w:t xml:space="preserve">Python Development – Day </w:t>
      </w:r>
      <w:r w:rsidR="00A256E5">
        <w:rPr>
          <w:sz w:val="44"/>
        </w:rPr>
        <w:t>3</w:t>
      </w:r>
      <w:r w:rsidRPr="00E32790">
        <w:rPr>
          <w:sz w:val="44"/>
        </w:rPr>
        <w:t xml:space="preserve"> (24th Sep 2025)</w:t>
      </w:r>
    </w:p>
    <w:p w:rsidR="004B2B87" w:rsidRDefault="00137C8F">
      <w:pPr>
        <w:pStyle w:val="Heading1"/>
      </w:pPr>
      <w:r>
        <w:t>1. Variables</w:t>
      </w:r>
    </w:p>
    <w:p w:rsidR="004B2B87" w:rsidRDefault="00137C8F">
      <w:r>
        <w:t>A variable is like a memory container that stores a value (number, text, decimal, or character).</w:t>
      </w:r>
    </w:p>
    <w:p w:rsidR="004B2B87" w:rsidRPr="0076391F" w:rsidRDefault="00137C8F">
      <w:pPr>
        <w:rPr>
          <w:b/>
          <w:u w:val="single"/>
        </w:rPr>
      </w:pPr>
      <w:r w:rsidRPr="0076391F">
        <w:rPr>
          <w:b/>
          <w:u w:val="single"/>
        </w:rPr>
        <w:t>Rules for variables:</w:t>
      </w:r>
    </w:p>
    <w:p w:rsidR="004B2B87" w:rsidRDefault="00137C8F">
      <w:r>
        <w:t>- Cannot start with a number.</w:t>
      </w:r>
    </w:p>
    <w:p w:rsidR="004B2B87" w:rsidRDefault="00137C8F">
      <w:r>
        <w:t>- Cannot have spaces between names.</w:t>
      </w:r>
    </w:p>
    <w:p w:rsidR="004B2B87" w:rsidRDefault="00137C8F">
      <w:r>
        <w:t>- Must be unique (no duplicate variable names).</w:t>
      </w:r>
    </w:p>
    <w:p w:rsidR="004B2B87" w:rsidRDefault="00137C8F">
      <w:r>
        <w:t>Example:</w:t>
      </w:r>
    </w:p>
    <w:p w:rsidR="004B2B87" w:rsidRDefault="00137C8F">
      <w:r>
        <w:t>your_name = "Faizan"</w:t>
      </w:r>
    </w:p>
    <w:p w:rsidR="004B2B87" w:rsidRDefault="00137C8F">
      <w:r>
        <w:t>Valid: hello_world, name1</w:t>
      </w:r>
    </w:p>
    <w:p w:rsidR="004B2B87" w:rsidRDefault="00137C8F">
      <w:r>
        <w:t>Invalid: 1name, first name</w:t>
      </w:r>
    </w:p>
    <w:p w:rsidR="004B2B87" w:rsidRDefault="00137C8F">
      <w:pPr>
        <w:pStyle w:val="Heading1"/>
      </w:pPr>
      <w:r>
        <w:t>2. Print Function</w:t>
      </w:r>
    </w:p>
    <w:p w:rsidR="004B2B87" w:rsidRDefault="00137C8F">
      <w:r>
        <w:t>print() is a built-in function used to display output.</w:t>
      </w:r>
    </w:p>
    <w:p w:rsidR="004B2B87" w:rsidRDefault="00137C8F">
      <w:r>
        <w:t>Examples:</w:t>
      </w:r>
    </w:p>
    <w:p w:rsidR="004B2B87" w:rsidRDefault="00137C8F">
      <w:r>
        <w:t>print('Hello')  → Output: Hello</w:t>
      </w:r>
    </w:p>
    <w:p w:rsidR="004B2B87" w:rsidRDefault="00137C8F">
      <w:r>
        <w:t>print("Python") → Output: Python</w:t>
      </w:r>
    </w:p>
    <w:p w:rsidR="004B2B87" w:rsidRDefault="00137C8F">
      <w:pPr>
        <w:pStyle w:val="Heading1"/>
      </w:pPr>
      <w:r>
        <w:t>3. Data Types</w:t>
      </w:r>
    </w:p>
    <w:p w:rsidR="004B2B87" w:rsidRDefault="00137C8F">
      <w:r>
        <w:t>Numbers → Integer (10, 100, 4000)</w:t>
      </w:r>
    </w:p>
    <w:p w:rsidR="004B2B87" w:rsidRDefault="00137C8F">
      <w:r>
        <w:t>Text → String ('Hello World')</w:t>
      </w:r>
    </w:p>
    <w:p w:rsidR="004B2B87" w:rsidRDefault="00137C8F">
      <w:r>
        <w:t>Character → Char ('a', 'b', 'c')</w:t>
      </w:r>
    </w:p>
    <w:p w:rsidR="004B2B87" w:rsidRDefault="00137C8F">
      <w:r>
        <w:t>Decimal → Float (5.5, 7.1)</w:t>
      </w:r>
    </w:p>
    <w:p w:rsidR="005E08AC" w:rsidRDefault="005E08AC"/>
    <w:p w:rsidR="004B2B87" w:rsidRDefault="00137C8F">
      <w:pPr>
        <w:pStyle w:val="Heading1"/>
      </w:pPr>
      <w:r>
        <w:lastRenderedPageBreak/>
        <w:t>4. Arithmetic Operators</w:t>
      </w:r>
    </w:p>
    <w:p w:rsidR="004B2B87" w:rsidRDefault="00137C8F">
      <w:r>
        <w:t>+  Addition</w:t>
      </w:r>
    </w:p>
    <w:p w:rsidR="004B2B87" w:rsidRDefault="00137C8F">
      <w:r>
        <w:t>-  Subtraction</w:t>
      </w:r>
    </w:p>
    <w:p w:rsidR="004B2B87" w:rsidRDefault="00137C8F">
      <w:r>
        <w:t>*  Multiplication</w:t>
      </w:r>
    </w:p>
    <w:p w:rsidR="004B2B87" w:rsidRDefault="00137C8F">
      <w:r>
        <w:t>/  Division</w:t>
      </w:r>
    </w:p>
    <w:p w:rsidR="004B2B87" w:rsidRDefault="00137C8F">
      <w:r>
        <w:t>%  Modulus (remainder)</w:t>
      </w:r>
    </w:p>
    <w:p w:rsidR="004B2B87" w:rsidRDefault="00137C8F">
      <w:r>
        <w:t>&amp;  Logical/bitwise use in advanced cases</w:t>
      </w:r>
    </w:p>
    <w:p w:rsidR="004B2B87" w:rsidRDefault="00137C8F">
      <w:r>
        <w:t>Operators are used with integers, floats, and doubles (not strings or chars).</w:t>
      </w:r>
    </w:p>
    <w:p w:rsidR="004B2B87" w:rsidRDefault="00137C8F">
      <w:pPr>
        <w:pStyle w:val="Heading1"/>
      </w:pPr>
      <w:r>
        <w:t>5. Separator in Print</w:t>
      </w:r>
    </w:p>
    <w:p w:rsidR="004B2B87" w:rsidRDefault="00137C8F">
      <w:r>
        <w:t>Multiple values can be separated using a comma in the print function.</w:t>
      </w:r>
    </w:p>
    <w:p w:rsidR="004B2B87" w:rsidRDefault="00137C8F">
      <w:r>
        <w:t>Example:</w:t>
      </w:r>
    </w:p>
    <w:p w:rsidR="004B2B87" w:rsidRDefault="00137C8F">
      <w:r>
        <w:t>print('Hello', 'World', 123)</w:t>
      </w:r>
    </w:p>
    <w:p w:rsidR="004B2B87" w:rsidRDefault="00137C8F">
      <w:pPr>
        <w:pStyle w:val="Heading1"/>
      </w:pPr>
      <w:r>
        <w:t>6. Indentation</w:t>
      </w:r>
    </w:p>
    <w:p w:rsidR="004B2B87" w:rsidRDefault="00137C8F">
      <w:r>
        <w:t>Indentation is the rule of spacing in Python.</w:t>
      </w:r>
    </w:p>
    <w:p w:rsidR="004B2B87" w:rsidRDefault="00137C8F">
      <w:r>
        <w:t>Python uses indentation to define code blocks.</w:t>
      </w:r>
    </w:p>
    <w:p w:rsidR="004B2B87" w:rsidRDefault="00137C8F">
      <w:r>
        <w:t>Wrong indentation will cause an error.</w:t>
      </w:r>
    </w:p>
    <w:p w:rsidR="004B2B87" w:rsidRDefault="00137C8F">
      <w:pPr>
        <w:pStyle w:val="Heading1"/>
      </w:pPr>
      <w:r>
        <w:t>7. Comments</w:t>
      </w:r>
    </w:p>
    <w:p w:rsidR="004B2B87" w:rsidRDefault="00137C8F">
      <w:r>
        <w:t>Comments are non-executable notes in code, used for explanation.</w:t>
      </w:r>
    </w:p>
    <w:p w:rsidR="004B2B87" w:rsidRDefault="00137C8F">
      <w:r>
        <w:t>Single-line comments start with #</w:t>
      </w:r>
    </w:p>
    <w:p w:rsidR="004B2B87" w:rsidRDefault="00137C8F">
      <w:r>
        <w:t>Example:</w:t>
      </w:r>
    </w:p>
    <w:p w:rsidR="004B2B87" w:rsidRDefault="00137C8F">
      <w:r>
        <w:t># This is a comment</w:t>
      </w:r>
    </w:p>
    <w:p w:rsidR="004B2B87" w:rsidRDefault="00137C8F">
      <w:pPr>
        <w:pStyle w:val="Heading1"/>
      </w:pPr>
      <w:r>
        <w:t>8. New Line Character</w:t>
      </w:r>
    </w:p>
    <w:p w:rsidR="004B2B87" w:rsidRDefault="00137C8F">
      <w:r>
        <w:t>\n is used to move output to the next line.</w:t>
      </w:r>
    </w:p>
    <w:p w:rsidR="004B2B87" w:rsidRDefault="00137C8F">
      <w:r>
        <w:t>Example:</w:t>
      </w:r>
    </w:p>
    <w:p w:rsidR="004B2B87" w:rsidRDefault="00137C8F">
      <w:r>
        <w:t>print("Hello\nWorld") → Output:</w:t>
      </w:r>
    </w:p>
    <w:p w:rsidR="004B2B87" w:rsidRDefault="00137C8F">
      <w:r>
        <w:lastRenderedPageBreak/>
        <w:t>Hello</w:t>
      </w:r>
    </w:p>
    <w:p w:rsidR="004B2B87" w:rsidRDefault="00137C8F">
      <w:r>
        <w:t>World</w:t>
      </w:r>
    </w:p>
    <w:p w:rsidR="004B2B87" w:rsidRDefault="00137C8F">
      <w:pPr>
        <w:pStyle w:val="Heading1"/>
      </w:pPr>
      <w:r>
        <w:t>9. Example Program – Marksheet</w:t>
      </w:r>
    </w:p>
    <w:p w:rsidR="004B2B87" w:rsidRDefault="00137C8F">
      <w:r>
        <w:t>You have to create a marksheet program.</w:t>
      </w:r>
    </w:p>
    <w:p w:rsidR="004B2B87" w:rsidRDefault="00137C8F">
      <w:r>
        <w:t>Subjects: Math=50, CS=40, Urdu=70, English=60, PK=80</w:t>
      </w:r>
    </w:p>
    <w:p w:rsidR="004B2B87" w:rsidRDefault="00137C8F">
      <w:r>
        <w:t>Total Marks = 500</w:t>
      </w:r>
    </w:p>
    <w:p w:rsidR="004B2B87" w:rsidRDefault="00137C8F">
      <w:r>
        <w:t>Obtained Marks = sum of all subjects (e.g., 340)</w:t>
      </w:r>
    </w:p>
    <w:p w:rsidR="004B2B87" w:rsidRDefault="00137C8F">
      <w:r>
        <w:t>Code Example:</w:t>
      </w:r>
    </w:p>
    <w:p w:rsidR="004B2B87" w:rsidRDefault="00137C8F">
      <w:r>
        <w:t>Math = 50</w:t>
      </w:r>
    </w:p>
    <w:p w:rsidR="004B2B87" w:rsidRDefault="00137C8F">
      <w:r>
        <w:t>CS = 40</w:t>
      </w:r>
    </w:p>
    <w:p w:rsidR="004B2B87" w:rsidRDefault="00137C8F">
      <w:r>
        <w:t>Urdu = 70</w:t>
      </w:r>
    </w:p>
    <w:p w:rsidR="004B2B87" w:rsidRDefault="00137C8F">
      <w:r>
        <w:t>English = 60</w:t>
      </w:r>
    </w:p>
    <w:p w:rsidR="004B2B87" w:rsidRDefault="00137C8F">
      <w:r>
        <w:t>Pk = 80</w:t>
      </w:r>
    </w:p>
    <w:p w:rsidR="004B2B87" w:rsidRDefault="00137C8F">
      <w:r>
        <w:t>Total = 500</w:t>
      </w:r>
    </w:p>
    <w:p w:rsidR="004B2B87" w:rsidRDefault="00137C8F">
      <w:r>
        <w:t>Obtained = Math + CS + Urdu + English + Pk</w:t>
      </w:r>
    </w:p>
    <w:p w:rsidR="004B2B87" w:rsidRDefault="00137C8F">
      <w:r>
        <w:t>print(Obtained)</w:t>
      </w:r>
    </w:p>
    <w:p w:rsidR="004B2B87" w:rsidRDefault="00137C8F">
      <w:r>
        <w:t>print(Obtained/Total)</w:t>
      </w:r>
      <w:bookmarkStart w:id="0" w:name="_GoBack"/>
      <w:bookmarkEnd w:id="0"/>
    </w:p>
    <w:sectPr w:rsidR="004B2B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7C8F"/>
    <w:rsid w:val="0015074B"/>
    <w:rsid w:val="0029639D"/>
    <w:rsid w:val="00326F90"/>
    <w:rsid w:val="004B2B87"/>
    <w:rsid w:val="005E08AC"/>
    <w:rsid w:val="0076391F"/>
    <w:rsid w:val="00A256E5"/>
    <w:rsid w:val="00AA1D8D"/>
    <w:rsid w:val="00B47730"/>
    <w:rsid w:val="00C94312"/>
    <w:rsid w:val="00CB0664"/>
    <w:rsid w:val="00E3279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BF418"/>
  <w14:defaultImageDpi w14:val="300"/>
  <w15:docId w15:val="{4B32FA40-5730-4234-B9EB-2C3D2C3AA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63E47C-21D8-429B-BB3B-041B59CC2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Faizan Ali</cp:lastModifiedBy>
  <cp:revision>5</cp:revision>
  <dcterms:created xsi:type="dcterms:W3CDTF">2025-09-25T13:29:00Z</dcterms:created>
  <dcterms:modified xsi:type="dcterms:W3CDTF">2025-09-25T14:42:00Z</dcterms:modified>
  <cp:category/>
</cp:coreProperties>
</file>