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289" w:rsidRDefault="00E8540D">
      <w:pPr>
        <w:pStyle w:val="Title"/>
      </w:pPr>
      <w:r>
        <w:t>Python Development – Day 4 (25th Sep 2025)</w:t>
      </w:r>
    </w:p>
    <w:p w:rsidR="000E5289" w:rsidRDefault="00E8540D">
      <w:pPr>
        <w:pStyle w:val="Heading1"/>
      </w:pPr>
      <w:r>
        <w:t>1. Variables Recap</w:t>
      </w:r>
    </w:p>
    <w:p w:rsidR="000E5289" w:rsidRDefault="00E8540D">
      <w:r>
        <w:t>Variables can store different types of values such as numbers, text, decimals, or characters.</w:t>
      </w:r>
    </w:p>
    <w:p w:rsidR="000E5289" w:rsidRDefault="00E8540D">
      <w:r>
        <w:t>Examples:</w:t>
      </w:r>
    </w:p>
    <w:p w:rsidR="000E5289" w:rsidRDefault="00E8540D">
      <w:r>
        <w:t>first_value = 10      # Integer</w:t>
      </w:r>
    </w:p>
    <w:p w:rsidR="000E5289" w:rsidRDefault="00E8540D">
      <w:r>
        <w:t>first_value = "Hello"  # String</w:t>
      </w:r>
    </w:p>
    <w:p w:rsidR="000E5289" w:rsidRDefault="00E8540D">
      <w:r>
        <w:t xml:space="preserve">first_value = 10.5   # </w:t>
      </w:r>
      <w:r>
        <w:t>Float</w:t>
      </w:r>
    </w:p>
    <w:p w:rsidR="000E5289" w:rsidRDefault="00E8540D">
      <w:r>
        <w:t>char = 'A'           # Character</w:t>
      </w:r>
    </w:p>
    <w:p w:rsidR="000E5289" w:rsidRDefault="00E8540D">
      <w:r>
        <w:t>Variable names cannot contain spaces and cannot start with numbers.</w:t>
      </w:r>
    </w:p>
    <w:p w:rsidR="000E5289" w:rsidRDefault="00E8540D">
      <w:pPr>
        <w:pStyle w:val="Heading1"/>
      </w:pPr>
      <w:r>
        <w:t>2. Typecasting</w:t>
      </w:r>
    </w:p>
    <w:p w:rsidR="000E5289" w:rsidRDefault="00E8540D">
      <w:r>
        <w:t>Typecasting means converting one datatype into another.</w:t>
      </w:r>
    </w:p>
    <w:p w:rsidR="000E5289" w:rsidRDefault="00E8540D">
      <w:r>
        <w:t>Example:</w:t>
      </w:r>
    </w:p>
    <w:p w:rsidR="000E5289" w:rsidRDefault="00E8540D">
      <w:r>
        <w:t>x = 10      # Integer</w:t>
      </w:r>
    </w:p>
    <w:p w:rsidR="000E5289" w:rsidRDefault="00E8540D">
      <w:r>
        <w:t>y = str(x)  # Convert integer into string</w:t>
      </w:r>
    </w:p>
    <w:p w:rsidR="000E5289" w:rsidRDefault="00E8540D">
      <w:r>
        <w:t>z = f</w:t>
      </w:r>
      <w:r>
        <w:t>loat(x) # Convert integer into float</w:t>
      </w:r>
    </w:p>
    <w:p w:rsidR="000E5289" w:rsidRDefault="00E8540D">
      <w:pPr>
        <w:pStyle w:val="Heading1"/>
      </w:pPr>
      <w:r>
        <w:t>3. Boolean Values</w:t>
      </w:r>
    </w:p>
    <w:p w:rsidR="000E5289" w:rsidRDefault="00E8540D">
      <w:r>
        <w:t>Boolean data type is used to represent True or False values.</w:t>
      </w:r>
    </w:p>
    <w:p w:rsidR="000E5289" w:rsidRDefault="00E8540D">
      <w:r>
        <w:t>Comparison operators return Boolean results:</w:t>
      </w:r>
    </w:p>
    <w:p w:rsidR="000E5289" w:rsidRDefault="00E8540D">
      <w:r>
        <w:t>10 == 20 → False</w:t>
      </w:r>
    </w:p>
    <w:p w:rsidR="000E5289" w:rsidRDefault="00E8540D">
      <w:r>
        <w:t>5 &lt; 10 → True</w:t>
      </w:r>
    </w:p>
    <w:p w:rsidR="000E5289" w:rsidRDefault="00E8540D">
      <w:r>
        <w:t>Operators: ==, !=, &lt;, &gt;, &lt;=, &gt;=</w:t>
      </w:r>
    </w:p>
    <w:p w:rsidR="000E5289" w:rsidRDefault="00E8540D">
      <w:pPr>
        <w:pStyle w:val="Heading1"/>
      </w:pPr>
      <w:r>
        <w:lastRenderedPageBreak/>
        <w:t>4. Input Function</w:t>
      </w:r>
    </w:p>
    <w:p w:rsidR="000E5289" w:rsidRDefault="00E8540D">
      <w:r>
        <w:t>The input() fu</w:t>
      </w:r>
      <w:r>
        <w:t>nction is used to take user input.</w:t>
      </w:r>
    </w:p>
    <w:p w:rsidR="000E5289" w:rsidRDefault="00E8540D">
      <w:r>
        <w:t>Example: name = input("Enter your name: ")</w:t>
      </w:r>
    </w:p>
    <w:p w:rsidR="000E5289" w:rsidRDefault="00E8540D">
      <w:r>
        <w:t>Note: Always provide a string message inside input().</w:t>
      </w:r>
    </w:p>
    <w:p w:rsidR="000E5289" w:rsidRDefault="00E8540D">
      <w:r>
        <w:t>By default, input() takes the value as a string. If needed, convert it using typecasting.</w:t>
      </w:r>
    </w:p>
    <w:p w:rsidR="000E5289" w:rsidRDefault="00E8540D">
      <w:r>
        <w:t>Example:</w:t>
      </w:r>
    </w:p>
    <w:p w:rsidR="000E5289" w:rsidRDefault="00E8540D">
      <w:r>
        <w:t>age = int(input('Enter yo</w:t>
      </w:r>
      <w:r>
        <w:t>ur age: '))</w:t>
      </w:r>
    </w:p>
    <w:p w:rsidR="000E5289" w:rsidRDefault="00E8540D">
      <w:pPr>
        <w:pStyle w:val="Heading1"/>
      </w:pPr>
      <w:r>
        <w:t>5. Comments</w:t>
      </w:r>
    </w:p>
    <w:p w:rsidR="000E5289" w:rsidRDefault="00E8540D">
      <w:r>
        <w:t>Comments are used to explain code and are ignored during execution.</w:t>
      </w:r>
    </w:p>
    <w:p w:rsidR="000E5289" w:rsidRDefault="00E8540D">
      <w:r>
        <w:t>Single-line comment: Starts with #</w:t>
      </w:r>
    </w:p>
    <w:p w:rsidR="000E5289" w:rsidRDefault="00E8540D">
      <w:r>
        <w:t>Shortcut in VS Code: Ctrl + /</w:t>
      </w:r>
    </w:p>
    <w:p w:rsidR="000E5289" w:rsidRDefault="00E8540D">
      <w:r>
        <w:t>Example:</w:t>
      </w:r>
    </w:p>
    <w:p w:rsidR="000E5289" w:rsidRDefault="00E8540D">
      <w:r>
        <w:t># This is a comment</w:t>
      </w:r>
    </w:p>
    <w:p w:rsidR="000E5289" w:rsidRDefault="00E8540D">
      <w:pPr>
        <w:pStyle w:val="Heading1"/>
      </w:pPr>
      <w:r>
        <w:t>6. Data Types Recap</w:t>
      </w:r>
    </w:p>
    <w:p w:rsidR="000E5289" w:rsidRDefault="00E8540D">
      <w:r>
        <w:t>Common data types in Python:</w:t>
      </w:r>
    </w:p>
    <w:p w:rsidR="000E5289" w:rsidRDefault="00E8540D">
      <w:r>
        <w:t xml:space="preserve">Integer → Whole </w:t>
      </w:r>
      <w:r>
        <w:t>numbers (e.g., 10, 100)</w:t>
      </w:r>
    </w:p>
    <w:p w:rsidR="000E5289" w:rsidRDefault="00E8540D">
      <w:r>
        <w:t>Float → Decimal numbers (e.g., 10.5, 3.14)</w:t>
      </w:r>
    </w:p>
    <w:p w:rsidR="000E5289" w:rsidRDefault="00E8540D">
      <w:r>
        <w:t>String → Text (e.g., 'Hello')</w:t>
      </w:r>
    </w:p>
    <w:p w:rsidR="000E5289" w:rsidRDefault="00E8540D">
      <w:r>
        <w:t>Character → Single letters (e.g., 'A')</w:t>
      </w:r>
    </w:p>
    <w:p w:rsidR="000E5289" w:rsidRDefault="00E8540D">
      <w:r>
        <w:t>Boolean → True or False</w:t>
      </w:r>
      <w:bookmarkStart w:id="0" w:name="_GoBack"/>
      <w:bookmarkEnd w:id="0"/>
    </w:p>
    <w:sectPr w:rsidR="000E5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289"/>
    <w:rsid w:val="0015074B"/>
    <w:rsid w:val="0029639D"/>
    <w:rsid w:val="00326F90"/>
    <w:rsid w:val="00AA1D8D"/>
    <w:rsid w:val="00B47730"/>
    <w:rsid w:val="00CB0664"/>
    <w:rsid w:val="00E854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F614B5-A20F-4B4A-A635-4AA2E5A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C2A00-74CC-4F81-A128-415EF507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 Ali</cp:lastModifiedBy>
  <cp:revision>2</cp:revision>
  <dcterms:created xsi:type="dcterms:W3CDTF">2013-12-23T23:15:00Z</dcterms:created>
  <dcterms:modified xsi:type="dcterms:W3CDTF">2025-09-26T13:16:00Z</dcterms:modified>
  <cp:category/>
</cp:coreProperties>
</file>