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Development – Day 5 (26th Sep 2025)</w:t>
      </w:r>
    </w:p>
    <w:p>
      <w:pPr>
        <w:pStyle w:val="Heading1"/>
      </w:pPr>
      <w:r>
        <w:t>Notes</w:t>
      </w:r>
    </w:p>
    <w:p>
      <w:pPr>
        <w:pStyle w:val="Heading2"/>
      </w:pPr>
      <w:r>
        <w:t>1. Assignment Operators</w:t>
      </w:r>
    </w:p>
    <w:p>
      <w:r>
        <w:t>When performing assignments in Python, you should have at least two variables to practice with.</w:t>
        <w:br/>
        <w:t>Assignment operators allow you to perform an operation on a variable and store the result back into the same variable.</w:t>
      </w:r>
    </w:p>
    <w:p>
      <w:pPr>
        <w:pStyle w:val="IntenseQuote"/>
      </w:pPr>
      <w:r>
        <w:t>Example:</w:t>
      </w:r>
    </w:p>
    <w:p>
      <w:r>
        <w:t>x = 10</w:t>
        <w:br/>
        <w:t>y = 5</w:t>
        <w:br/>
        <w:t>y *= 10  # Equivalent to y = y * 10</w:t>
      </w:r>
    </w:p>
    <w:p>
      <w:r>
        <w:t>Here, 'y' is updated using the assignment operator '*=' based on its current value.</w:t>
      </w:r>
    </w:p>
    <w:p>
      <w:pPr>
        <w:pStyle w:val="Heading2"/>
      </w:pPr>
      <w:r>
        <w:t>2. Modulus Operator (%)</w:t>
      </w:r>
    </w:p>
    <w:p>
      <w:r>
        <w:t>The modulus operator '%' is used to find the remainder after division.</w:t>
        <w:br/>
        <w:t>It executes the operation on two variables and returns the remainder.</w:t>
      </w:r>
    </w:p>
    <w:p>
      <w:pPr>
        <w:pStyle w:val="IntenseQuote"/>
      </w:pPr>
      <w:r>
        <w:t>Example:</w:t>
      </w:r>
    </w:p>
    <w:p>
      <w:r>
        <w:t>x = 10</w:t>
        <w:br/>
        <w:t>y = 9</w:t>
        <w:br/>
        <w:t>print(x % y)  # Output: 1 (remainder of 10 divided by 9)</w:t>
      </w:r>
    </w:p>
    <w:p>
      <w:r>
        <w:t>Reminder: The modulus operator does not give the quotient; it only returns the leftover value.</w:t>
      </w:r>
    </w:p>
    <w:p>
      <w:pPr>
        <w:pStyle w:val="Heading2"/>
      </w:pPr>
      <w:r>
        <w:t>3. Comparison Operator (==)</w:t>
      </w:r>
    </w:p>
    <w:p>
      <w:r>
        <w:t>The equality operator '==' checks whether two values are equal.</w:t>
        <w:br/>
        <w:t>Returns True if values are equal, False otherwise.</w:t>
      </w:r>
    </w:p>
    <w:p>
      <w:pPr>
        <w:pStyle w:val="IntenseQuote"/>
      </w:pPr>
      <w:r>
        <w:t>Example:</w:t>
      </w:r>
    </w:p>
    <w:p>
      <w:r>
        <w:t>x = 10</w:t>
        <w:br/>
        <w:t>y = 9</w:t>
        <w:br/>
        <w:t>print(x == y)  # Output: False</w:t>
      </w:r>
    </w:p>
    <w:p>
      <w:r>
        <w:t>Explanation: x is 10 and y is 9, so they are not equal.</w:t>
      </w:r>
    </w:p>
    <w:p>
      <w:pPr>
        <w:pStyle w:val="Heading2"/>
      </w:pPr>
      <w:r>
        <w:t>4. Logical Operators</w:t>
      </w:r>
    </w:p>
    <w:p>
      <w:pPr>
        <w:pStyle w:val="Heading3"/>
      </w:pPr>
      <w:r>
        <w:t>AND Operator (&amp;)</w:t>
      </w:r>
    </w:p>
    <w:p>
      <w:r>
        <w:t>The AND operator evaluates two conditions.</w:t>
        <w:br/>
        <w:t>It moves to the next condition only if the first condition is True.</w:t>
        <w:br/>
        <w:t>If the first condition is False, the second condition is not evaluated.</w:t>
      </w:r>
    </w:p>
    <w:p>
      <w:pPr>
        <w:pStyle w:val="IntenseQuote"/>
      </w:pPr>
      <w:r>
        <w:t>Example:</w:t>
      </w:r>
    </w:p>
    <w:p>
      <w:r>
        <w:t>10 &lt;= 20 &amp; 10 == 9  # Checks first condition, then second</w:t>
      </w:r>
    </w:p>
    <w:p>
      <w:r>
        <w:t>Rule: AND gives priority to the first condition.</w:t>
      </w:r>
    </w:p>
    <w:p>
      <w:pPr>
        <w:pStyle w:val="Heading3"/>
      </w:pPr>
      <w:r>
        <w:t>OR Operator (|)</w:t>
      </w:r>
    </w:p>
    <w:p>
      <w:r>
        <w:t>The OR operator checks multiple conditions.</w:t>
        <w:br/>
        <w:t>It evaluates the second condition only if the first condition is False.</w:t>
        <w:br/>
        <w:t>The result is True if any one of the conditions is True.</w:t>
      </w:r>
    </w:p>
    <w:p>
      <w:pPr>
        <w:pStyle w:val="IntenseQuote"/>
      </w:pPr>
      <w:r>
        <w:t>Example:</w:t>
      </w:r>
    </w:p>
    <w:p>
      <w:r>
        <w:t>10 == 9 | 20 == 20  # Output: True</w:t>
      </w:r>
    </w:p>
    <w:p>
      <w:r>
        <w:t>Explanation: The first condition 10 == 9 is False, so Python evaluates the second condition 20 == 20, which is True.</w:t>
        <w:br/>
        <w:t>The OR operator returns True if at least one condition is True.</w:t>
      </w:r>
    </w:p>
    <w:p>
      <w:pPr>
        <w:pStyle w:val="Heading3"/>
      </w:pPr>
      <w:r>
        <w:t>Summary of Logical Operators</w:t>
      </w:r>
    </w:p>
    <w:p>
      <w:r>
        <w:t>| Operator | Behavior |</w:t>
        <w:br/>
        <w:t>|----------|--------------------------------------------------------------------------|</w:t>
        <w:br/>
        <w:t>| &amp;        | True only if both conditions are True; stops if first is False |</w:t>
        <w:br/>
        <w:t>| |        | True if any one condition is True; checks second condition if first is False |</w:t>
      </w:r>
    </w:p>
    <w:p>
      <w:r>
        <w:t>This document explains each concept clearly, with examples and rules for both assignment and logical operators.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